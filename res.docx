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вввррврврввлвллвлвлвлввовлвллввывдвдссвсдддсддвсдвссв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